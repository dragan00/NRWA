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Job API Documentation</w:t>
      </w:r>
    </w:p>
    <w:p>
      <w:pPr>
        <w:pStyle w:val="Heading1"/>
        <w:rPr/>
      </w:pPr>
      <w:r>
        <w:rPr/>
        <w:t>Introduction</w:t>
      </w:r>
    </w:p>
    <w:p>
      <w:pPr>
        <w:pStyle w:val="Normal"/>
        <w:rPr/>
      </w:pPr>
      <w:r>
        <w:rPr/>
        <w:t>This document provides the details of the REST API for managing jobs in a Laravel application. The API allows you to create, read, update, and delete job records.</w:t>
      </w:r>
    </w:p>
    <w:p>
      <w:pPr>
        <w:pStyle w:val="Heading1"/>
        <w:rPr/>
      </w:pPr>
      <w:r>
        <w:rPr/>
        <w:t>Endpoints</w:t>
      </w:r>
    </w:p>
    <w:p>
      <w:pPr>
        <w:pStyle w:val="Heading2"/>
        <w:rPr/>
      </w:pPr>
      <w:r>
        <w:rPr/>
        <w:t>List All Jobs</w:t>
      </w:r>
    </w:p>
    <w:p>
      <w:pPr>
        <w:pStyle w:val="Normal"/>
        <w:rPr/>
      </w:pPr>
      <w:r>
        <w:rPr/>
        <w:t>**URL**: `/api/jobs`</w:t>
        <w:br/>
        <w:t>**Method**: `GET`</w:t>
        <w:br/>
        <w:t>**Description**: Retrieves a list of all jobs.</w:t>
      </w:r>
    </w:p>
    <w:p>
      <w:pPr>
        <w:pStyle w:val="Heading3"/>
        <w:rPr/>
      </w:pPr>
      <w:r>
        <w:rPr/>
        <w:t>Response Example:</w:t>
      </w:r>
    </w:p>
    <w:p>
      <w:pPr>
        <w:pStyle w:val="Normal"/>
        <w:rPr/>
      </w:pPr>
      <w:r>
        <w:rPr/>
        <w:t>[</w:t>
        <w:br/>
        <w:t xml:space="preserve">    {</w:t>
        <w:br/>
        <w:t xml:space="preserve">        "job_id": "J1001",</w:t>
        <w:br/>
        <w:t xml:space="preserve">        "job_title": "Software Engineer",</w:t>
        <w:br/>
        <w:t xml:space="preserve">        "min_salary": 60000,</w:t>
        <w:br/>
        <w:t xml:space="preserve">        "max_salary": 120000</w:t>
        <w:br/>
        <w:t xml:space="preserve">    },</w:t>
        <w:br/>
        <w:t xml:space="preserve">    ...</w:t>
        <w:br/>
        <w:t>]</w:t>
      </w:r>
    </w:p>
    <w:p>
      <w:pPr>
        <w:pStyle w:val="Heading2"/>
        <w:rPr/>
      </w:pPr>
      <w:r>
        <w:rPr/>
        <w:t>Create a New Job</w:t>
      </w:r>
    </w:p>
    <w:p>
      <w:pPr>
        <w:pStyle w:val="Normal"/>
        <w:rPr/>
      </w:pPr>
      <w:r>
        <w:rPr/>
        <w:t>**URL**: `/api/jobs`</w:t>
        <w:br/>
        <w:t>**Method**: `POST`</w:t>
        <w:br/>
        <w:t>**Description**: Creates a new job.</w:t>
      </w:r>
    </w:p>
    <w:p>
      <w:pPr>
        <w:pStyle w:val="Heading3"/>
        <w:rPr/>
      </w:pPr>
      <w:r>
        <w:rPr/>
        <w:t>Request Example:</w:t>
      </w:r>
    </w:p>
    <w:p>
      <w:pPr>
        <w:pStyle w:val="Normal"/>
        <w:rPr/>
      </w:pPr>
      <w:r>
        <w:rPr/>
        <w:t>{</w:t>
        <w:br/>
        <w:t xml:space="preserve">    "job_id": "J10013",</w:t>
        <w:br/>
        <w:t xml:space="preserve">    "job_title": "Software Engineer",</w:t>
        <w:br/>
        <w:t xml:space="preserve">    "min_salary": 60000,</w:t>
        <w:br/>
        <w:t xml:space="preserve">    "max_salary": 120000</w:t>
        <w:br/>
        <w:t>}</w:t>
      </w:r>
    </w:p>
    <w:p>
      <w:pPr>
        <w:pStyle w:val="Heading3"/>
        <w:rPr/>
      </w:pPr>
      <w:r>
        <w:rPr/>
        <w:t>Response Example:</w:t>
      </w:r>
    </w:p>
    <w:p>
      <w:pPr>
        <w:pStyle w:val="Normal"/>
        <w:rPr/>
      </w:pPr>
      <w:r>
        <w:rPr/>
        <w:t>{</w:t>
        <w:br/>
        <w:t xml:space="preserve">    "job_id": "J10013",</w:t>
        <w:br/>
        <w:t xml:space="preserve">    "job_title": "Software Engineer",</w:t>
        <w:br/>
        <w:t xml:space="preserve">    "min_salary": 60000,</w:t>
        <w:br/>
        <w:t xml:space="preserve">    "max_salary": 120000</w:t>
        <w:br/>
        <w:t>}</w:t>
      </w:r>
    </w:p>
    <w:p>
      <w:pPr>
        <w:pStyle w:val="Heading2"/>
        <w:rPr/>
      </w:pPr>
      <w:r>
        <w:rPr/>
        <w:t>Get a Specific Job</w:t>
      </w:r>
    </w:p>
    <w:p>
      <w:pPr>
        <w:pStyle w:val="Normal"/>
        <w:rPr/>
      </w:pPr>
      <w:r>
        <w:rPr/>
        <w:t>**URL**: `/api/jobs/{job_id}`</w:t>
        <w:br/>
        <w:t>**Method**: `GET`</w:t>
        <w:br/>
        <w:t>**Description**: Retrieves details of a specific job by `job_id`.</w:t>
      </w:r>
    </w:p>
    <w:p>
      <w:pPr>
        <w:pStyle w:val="Heading3"/>
        <w:rPr/>
      </w:pPr>
      <w:r>
        <w:rPr/>
        <w:t>Response Example:</w:t>
      </w:r>
    </w:p>
    <w:p>
      <w:pPr>
        <w:pStyle w:val="Normal"/>
        <w:rPr/>
      </w:pPr>
      <w:r>
        <w:rPr/>
        <w:t>{</w:t>
        <w:br/>
        <w:t xml:space="preserve">    "job_id": "J1001",</w:t>
        <w:br/>
        <w:t xml:space="preserve">    "job_title": "Software Engineer",</w:t>
        <w:br/>
        <w:t xml:space="preserve">    "min_salary": 60000,</w:t>
        <w:br/>
        <w:t xml:space="preserve">    "max_salary": 120000</w:t>
        <w:br/>
        <w:t>}</w:t>
      </w:r>
    </w:p>
    <w:p>
      <w:pPr>
        <w:pStyle w:val="Heading2"/>
        <w:rPr/>
      </w:pPr>
      <w:r>
        <w:rPr/>
        <w:t>Update a Specific Job</w:t>
      </w:r>
    </w:p>
    <w:p>
      <w:pPr>
        <w:pStyle w:val="Normal"/>
        <w:rPr/>
      </w:pPr>
      <w:r>
        <w:rPr/>
        <w:t>**URL**: `/api/jobs/{job_id}`</w:t>
        <w:br/>
        <w:t>**Method**: `PUT/PATCH`</w:t>
        <w:br/>
        <w:t>**Description**: Updates details of a specific job.</w:t>
      </w:r>
    </w:p>
    <w:p>
      <w:pPr>
        <w:pStyle w:val="Heading3"/>
        <w:rPr/>
      </w:pPr>
      <w:r>
        <w:rPr/>
        <w:t>Request Example:</w:t>
      </w:r>
    </w:p>
    <w:p>
      <w:pPr>
        <w:pStyle w:val="Normal"/>
        <w:rPr/>
      </w:pPr>
      <w:r>
        <w:rPr/>
        <w:t>{</w:t>
        <w:br/>
        <w:t xml:space="preserve">    "job_title": "Senior Software Engineer",</w:t>
        <w:br/>
        <w:t xml:space="preserve">    "min_salary": 70000,</w:t>
        <w:br/>
        <w:t xml:space="preserve">    "max_salary": 130000</w:t>
        <w:br/>
        <w:t>}</w:t>
      </w:r>
    </w:p>
    <w:p>
      <w:pPr>
        <w:pStyle w:val="Heading3"/>
        <w:rPr/>
      </w:pPr>
      <w:r>
        <w:rPr/>
        <w:t>Response Example:</w:t>
      </w:r>
    </w:p>
    <w:p>
      <w:pPr>
        <w:pStyle w:val="Normal"/>
        <w:rPr/>
      </w:pPr>
      <w:r>
        <w:rPr/>
        <w:t>{</w:t>
        <w:br/>
        <w:t xml:space="preserve">    "job_id": "J1001",</w:t>
        <w:br/>
        <w:t xml:space="preserve">    "job_title": "Senior Software Engineer",</w:t>
        <w:br/>
        <w:t xml:space="preserve">    "min_salary": 70000,</w:t>
        <w:br/>
        <w:t xml:space="preserve">    "max_salary": 130000</w:t>
        <w:br/>
        <w:t>}</w:t>
      </w:r>
    </w:p>
    <w:p>
      <w:pPr>
        <w:pStyle w:val="Heading2"/>
        <w:rPr/>
      </w:pPr>
      <w:r>
        <w:rPr/>
        <w:t>Delete a Specific Job</w:t>
      </w:r>
    </w:p>
    <w:p>
      <w:pPr>
        <w:pStyle w:val="Normal"/>
        <w:rPr/>
      </w:pPr>
      <w:r>
        <w:rPr/>
        <w:t>**URL**: `/api/jobs/{job_id}`</w:t>
        <w:br/>
        <w:t>**Method**: `DELETE`</w:t>
        <w:br/>
        <w:t>**Description**: Deletes a specific job by `job_id`.</w:t>
      </w:r>
    </w:p>
    <w:p>
      <w:pPr>
        <w:pStyle w:val="Heading3"/>
        <w:rPr/>
      </w:pPr>
      <w:r>
        <w:rPr/>
        <w:t>Response Example:</w:t>
      </w:r>
    </w:p>
    <w:p>
      <w:pPr>
        <w:pStyle w:val="Normal"/>
        <w:rPr/>
      </w:pPr>
      <w:r>
        <w:rPr/>
        <w:t>{</w:t>
        <w:br/>
        <w:t xml:space="preserve">    "message": "Job deleted successfully"</w:t>
        <w:br/>
        <w:t>}</w:t>
      </w:r>
    </w:p>
    <w:p>
      <w:pPr>
        <w:pStyle w:val="Heading1"/>
        <w:rPr/>
      </w:pPr>
      <w:r>
        <w:rPr/>
        <w:t>Validation Rules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- **job_id**: required, string, max:10, unique</w:t>
        <w:br/>
        <w:t>- **job_title**: required, string, max:35</w:t>
        <w:br/>
        <w:t>- **min_salary**: nullable, numeric, min:0</w:t>
        <w:br/>
        <w:t>- **max_salary**: nullable, numeric, min:0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3</Pages>
  <Words>219</Words>
  <Characters>1527</Characters>
  <CharactersWithSpaces>1840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2024-06-04T15:08:23Z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